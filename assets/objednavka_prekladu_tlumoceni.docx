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ZÁVAZNÁ OBJEDNÁVKA PŘEKLADU / TLUMOČENÍ</w:t>
      </w:r>
    </w:p>
    <w:p>
      <w:pPr>
        <w:pStyle w:val="Heading2"/>
        <w:rPr/>
      </w:pPr>
      <w:r>
        <w:rPr/>
        <w:t>Objednatel:</w:t>
      </w:r>
    </w:p>
    <w:p>
      <w:pPr>
        <w:pStyle w:val="Normal"/>
        <w:rPr/>
      </w:pPr>
      <w:r>
        <w:rPr/>
        <w:t>Název / jméno: ......................................................</w:t>
      </w:r>
    </w:p>
    <w:p>
      <w:pPr>
        <w:pStyle w:val="Normal"/>
        <w:rPr/>
      </w:pPr>
      <w:r>
        <w:rPr/>
        <w:t>IČ / datum narození: ......................................................</w:t>
      </w:r>
    </w:p>
    <w:p>
      <w:pPr>
        <w:pStyle w:val="Normal"/>
        <w:rPr/>
      </w:pPr>
      <w:r>
        <w:rPr/>
        <w:t>Adresa / sídlo: ......................................................</w:t>
      </w:r>
    </w:p>
    <w:p>
      <w:pPr>
        <w:pStyle w:val="Normal"/>
        <w:rPr/>
      </w:pPr>
      <w:r>
        <w:rPr/>
        <w:t>Kontaktní osoba: ......................................................</w:t>
      </w:r>
    </w:p>
    <w:p>
      <w:pPr>
        <w:pStyle w:val="Normal"/>
        <w:rPr/>
      </w:pPr>
      <w:r>
        <w:rPr/>
        <w:t>Telefon / e-mail: ......................................................</w:t>
      </w:r>
    </w:p>
    <w:p>
      <w:pPr>
        <w:pStyle w:val="Normal"/>
        <w:rPr/>
      </w:pPr>
      <w:r>
        <w:rPr/>
        <w:br/>
        <w:t>Číslo objednávky: ................................................</w:t>
      </w:r>
    </w:p>
    <w:p>
      <w:pPr>
        <w:pStyle w:val="Normal"/>
        <w:rPr/>
      </w:pPr>
      <w:r>
        <w:rPr/>
        <w:t>Datum zadání: ............</w:t>
      </w:r>
    </w:p>
    <w:p>
      <w:pPr>
        <w:pStyle w:val="Normal"/>
        <w:rPr/>
      </w:pPr>
      <w:r>
        <w:rPr/>
        <w:t>Datum přijetí podkladů: ............</w:t>
      </w:r>
    </w:p>
    <w:p>
      <w:pPr>
        <w:pStyle w:val="Normal"/>
        <w:rPr/>
      </w:pPr>
      <w:r>
        <w:rPr/>
        <w:t>Způsob předání podkladů: ☐ osobně ☐ e-mailem ☐ poštou ☐ jiný: ......................</w:t>
      </w:r>
    </w:p>
    <w:p>
      <w:pPr>
        <w:pStyle w:val="Heading2"/>
        <w:rPr/>
      </w:pPr>
      <w:r>
        <w:rPr/>
        <w:t>Specifikace služby</w:t>
      </w:r>
    </w:p>
    <w:p>
      <w:pPr>
        <w:pStyle w:val="Normal"/>
        <w:rPr/>
      </w:pPr>
      <w:r>
        <w:rPr/>
        <w:t>Typ služby: ☐ Překlad ☐ Tlumočení</w:t>
      </w:r>
    </w:p>
    <w:p>
      <w:pPr>
        <w:pStyle w:val="Normal"/>
        <w:rPr/>
      </w:pPr>
      <w:r>
        <w:rPr/>
        <w:t>Typ překladu: ☐ soudní (s ověřením) ☐ nesoudní</w:t>
      </w:r>
    </w:p>
    <w:p>
      <w:pPr>
        <w:pStyle w:val="Normal"/>
        <w:rPr/>
      </w:pPr>
      <w:r>
        <w:rPr/>
        <w:t>Účel překladu:</w:t>
      </w:r>
    </w:p>
    <w:p>
      <w:pPr>
        <w:pStyle w:val="Normal"/>
        <w:rPr/>
      </w:pPr>
      <w:r>
        <w:rPr/>
        <w:t xml:space="preserve">☐ </w:t>
      </w:r>
      <w:r>
        <w:rPr/>
        <w:t>matriční dokumenty (rodný, oddací, úmrtní list)</w:t>
      </w:r>
    </w:p>
    <w:p>
      <w:pPr>
        <w:pStyle w:val="Normal"/>
        <w:rPr/>
      </w:pPr>
      <w:r>
        <w:rPr/>
        <w:t xml:space="preserve">☐ </w:t>
      </w:r>
      <w:r>
        <w:rPr/>
        <w:t>vysvědčení / diplom</w:t>
      </w:r>
    </w:p>
    <w:p>
      <w:pPr>
        <w:pStyle w:val="Normal"/>
        <w:rPr/>
      </w:pPr>
      <w:r>
        <w:rPr/>
        <w:t xml:space="preserve">☐ </w:t>
      </w:r>
      <w:r>
        <w:rPr/>
        <w:t>osvědčení pro úřady a instituce</w:t>
      </w:r>
    </w:p>
    <w:p>
      <w:pPr>
        <w:pStyle w:val="Normal"/>
        <w:rPr/>
      </w:pPr>
      <w:r>
        <w:rPr/>
        <w:t xml:space="preserve">☐ </w:t>
      </w:r>
      <w:r>
        <w:rPr/>
        <w:t>rozsudek / právní dokument</w:t>
      </w:r>
    </w:p>
    <w:p>
      <w:pPr>
        <w:pStyle w:val="Normal"/>
        <w:rPr/>
      </w:pPr>
      <w:r>
        <w:rPr/>
        <w:t xml:space="preserve">☐ </w:t>
      </w:r>
      <w:r>
        <w:rPr/>
        <w:t>obchodní dokumentace</w:t>
      </w:r>
    </w:p>
    <w:p>
      <w:pPr>
        <w:pStyle w:val="Normal"/>
        <w:rPr/>
      </w:pPr>
      <w:r>
        <w:rPr/>
        <w:t xml:space="preserve">☐ </w:t>
      </w:r>
      <w:r>
        <w:rPr/>
        <w:t>technická dokumentace</w:t>
      </w:r>
    </w:p>
    <w:p>
      <w:pPr>
        <w:pStyle w:val="Normal"/>
        <w:rPr/>
      </w:pPr>
      <w:r>
        <w:rPr/>
        <w:t xml:space="preserve">☐ </w:t>
      </w:r>
      <w:r>
        <w:rPr/>
        <w:t>jiný: ....................................................</w:t>
      </w:r>
    </w:p>
    <w:p>
      <w:pPr>
        <w:pStyle w:val="Normal"/>
        <w:rPr/>
      </w:pPr>
      <w:r>
        <w:rPr/>
        <w:t>Jazyková kombinace: z ....................... do .......................</w:t>
      </w:r>
    </w:p>
    <w:p>
      <w:pPr>
        <w:pStyle w:val="Normal"/>
        <w:rPr/>
      </w:pPr>
      <w:r>
        <w:rPr/>
        <w:t>Rozsah / počet normostran / hodin tlumočení: ............................</w:t>
      </w:r>
    </w:p>
    <w:p>
      <w:pPr>
        <w:pStyle w:val="Normal"/>
        <w:rPr/>
      </w:pPr>
      <w:r>
        <w:rPr/>
        <w:t>Termín dodání / tlumočení: ...................................................</w:t>
      </w:r>
    </w:p>
    <w:p>
      <w:pPr>
        <w:pStyle w:val="Normal"/>
        <w:rPr/>
      </w:pPr>
      <w:r>
        <w:rPr/>
        <w:t>Způsob předání překladu: ☐ osobně ☐ e-mailem ☐ poštou ☐ jiný: ......................</w:t>
      </w:r>
    </w:p>
    <w:p>
      <w:pPr>
        <w:pStyle w:val="Normal"/>
        <w:rPr/>
      </w:pPr>
      <w:r>
        <w:rPr/>
        <w:t>Cena: .................................................... Kč</w:t>
      </w:r>
    </w:p>
    <w:p>
      <w:pPr>
        <w:pStyle w:val="Normal"/>
        <w:rPr/>
      </w:pPr>
      <w:r>
        <w:rPr/>
        <w:t>Platební podmínky: ☐ hotově ☐ převodem ☐ jiný: ......................</w:t>
      </w:r>
    </w:p>
    <w:p>
      <w:pPr>
        <w:pStyle w:val="Normal"/>
        <w:rPr/>
      </w:pPr>
      <w:r>
        <w:rPr/>
        <w:t>Poznámky / zvláštní požadavky:</w:t>
      </w:r>
    </w:p>
    <w:p>
      <w:pPr>
        <w:pStyle w:val="Normal"/>
        <w:rPr/>
      </w:pPr>
      <w:r>
        <w:rPr/>
        <w:t>.................................................................................</w:t>
      </w:r>
    </w:p>
    <w:p>
      <w:pPr>
        <w:pStyle w:val="Normal"/>
        <w:rPr/>
      </w:pPr>
      <w:r>
        <w:rPr/>
        <w:t>.................................................................................</w:t>
      </w:r>
    </w:p>
    <w:p>
      <w:pPr>
        <w:pStyle w:val="Normal"/>
        <w:rPr/>
      </w:pPr>
      <w:r>
        <w:rPr/>
        <w:br/>
        <w:t>Potvrzení objednatele:</w:t>
      </w:r>
    </w:p>
    <w:p>
      <w:pPr>
        <w:pStyle w:val="Normal"/>
        <w:rPr/>
      </w:pPr>
      <w:r>
        <w:rPr/>
        <w:t>Podpis: ..............................   Datum: ............</w:t>
      </w:r>
    </w:p>
    <w:p>
      <w:pPr>
        <w:pStyle w:val="Normal"/>
        <w:rPr/>
      </w:pPr>
      <w:r>
        <w:rPr/>
        <w:t>Potvrzení dodavatele: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Podpis: ..............................   Datum: ............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mbria">
    <w:charset w:val="ee"/>
    <w:family w:val="roman"/>
    <w:pitch w:val="variable"/>
  </w:font>
  <w:font w:name="Calibri">
    <w:charset w:val="ee"/>
    <w:family w:val="roman"/>
    <w:pitch w:val="variable"/>
  </w:font>
  <w:font w:name="Courier">
    <w:altName w:val="Courier New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Nadpis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Nadpis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Nadpis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Nadpis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Nadpis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Nadpis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Nadpis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Nadpis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Nadpis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ZhlavChar" w:customStyle="1">
    <w:name w:val="Záhlaví Char"/>
    <w:basedOn w:val="DefaultParagraphFont"/>
    <w:link w:val="Header"/>
    <w:uiPriority w:val="99"/>
    <w:qFormat/>
    <w:rsid w:val="00e618bf"/>
    <w:rPr/>
  </w:style>
  <w:style w:type="character" w:styleId="ZpatChar" w:customStyle="1">
    <w:name w:val="Zápatí Char"/>
    <w:basedOn w:val="DefaultParagraphFont"/>
    <w:link w:val="Footer"/>
    <w:uiPriority w:val="99"/>
    <w:qFormat/>
    <w:rsid w:val="00e618bf"/>
    <w:rPr/>
  </w:style>
  <w:style w:type="character" w:styleId="Nadpis1Char" w:customStyle="1">
    <w:name w:val="Nadpis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Nadpis2Char" w:customStyle="1">
    <w:name w:val="Nadpis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Nadpis3Char" w:customStyle="1">
    <w:name w:val="Nadpis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NzevChar" w:customStyle="1">
    <w:name w:val="Název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PodnadpisChar" w:customStyle="1">
    <w:name w:val="Podnadpis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ZkladntextChar" w:customStyle="1">
    <w:name w:val="Základní text Char"/>
    <w:basedOn w:val="DefaultParagraphFont"/>
    <w:uiPriority w:val="99"/>
    <w:qFormat/>
    <w:rsid w:val="00aa1d8d"/>
    <w:rPr/>
  </w:style>
  <w:style w:type="character" w:styleId="Zkladntext2Char" w:customStyle="1">
    <w:name w:val="Základní text 2 Char"/>
    <w:basedOn w:val="DefaultParagraphFont"/>
    <w:link w:val="BodyText2"/>
    <w:uiPriority w:val="99"/>
    <w:qFormat/>
    <w:rsid w:val="00aa1d8d"/>
    <w:rPr/>
  </w:style>
  <w:style w:type="character" w:styleId="Zkladntext3Char" w:customStyle="1">
    <w:name w:val="Základní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TextmakraChar" w:customStyle="1">
    <w:name w:val="Text makra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CittChar" w:customStyle="1">
    <w:name w:val="Citát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Nadpis4Char" w:customStyle="1">
    <w:name w:val="Nadpis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Nadpis5Char" w:customStyle="1">
    <w:name w:val="Nadpis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Nadpis6Char" w:customStyle="1">
    <w:name w:val="Nadpis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Nadpis7Char" w:customStyle="1">
    <w:name w:val="Nadpis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Nadpis8Char" w:customStyle="1">
    <w:name w:val="Nadpis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Nadpis9Char" w:customStyle="1">
    <w:name w:val="Nadpis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VrazncittChar" w:customStyle="1">
    <w:name w:val="Výrazný citát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Zkladn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Zhlav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Zpat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Nzev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Podnadpis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Zkladn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Zkladn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Textmakra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Citt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Vrazncit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vtlstnovn">
    <w:name w:val="Light Shading"/>
    <w:basedOn w:val="Normlntabulka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tlstnovnzvraznn3">
    <w:name w:val="Light Shading Accent 3"/>
    <w:basedOn w:val="Normlntabulka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tlstnovnzvraznn4">
    <w:name w:val="Light Shading Accent 4"/>
    <w:basedOn w:val="Normlntabulka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tlstnovnzvraznn5">
    <w:name w:val="Light Shading Accent 5"/>
    <w:basedOn w:val="Normlntabulka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tnovnzvraznn6">
    <w:name w:val="Light Shading Accent 6"/>
    <w:basedOn w:val="Normlntabulka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tlseznam">
    <w:name w:val="Light List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Svtlseznamzvraznn1">
    <w:name w:val="Light List Accent 1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Svtlseznamzvraznn2">
    <w:name w:val="Light List Accent 2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Svtlseznamzvraznn3">
    <w:name w:val="Light List Accent 3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Svtlseznamzvraznn4">
    <w:name w:val="Light List Accent 4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Svtlseznamzvraznn5">
    <w:name w:val="Light List Accent 5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Svtlseznamzvraznn6">
    <w:name w:val="Light List Accent 6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Svtlmka">
    <w:name w:val="Light Grid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Svtlmkazvraznn1">
    <w:name w:val="Light Grid Accent 1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Svtlmkazvraznn2">
    <w:name w:val="Light Grid Accent 2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Svtlmkazvraznn3">
    <w:name w:val="Light Grid Accent 3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Svtlmkazvraznn4">
    <w:name w:val="Light Grid Accent 4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Svtlmkazvraznn5">
    <w:name w:val="Light Grid Accent 5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Svtlmkazvraznn6">
    <w:name w:val="Light Grid Accent 6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tednstnovn1">
    <w:name w:val="Medium Shading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tednseznam1">
    <w:name w:val="Medium List 1"/>
    <w:basedOn w:val="Normlntabulka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ednseznam1zvraznn2">
    <w:name w:val="Medium List 1 Accent 2"/>
    <w:basedOn w:val="Normlntabulka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ednseznam1zvraznn3">
    <w:name w:val="Medium List 1 Accent 3"/>
    <w:basedOn w:val="Normlntabulka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ednseznam1zvraznn4">
    <w:name w:val="Medium List 1 Accent 4"/>
    <w:basedOn w:val="Normlntabulka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ednseznam1zvraznn6">
    <w:name w:val="Medium List 1 Accent 6"/>
    <w:basedOn w:val="Normlntabulka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ednseznam2">
    <w:name w:val="Medium List 2"/>
    <w:basedOn w:val="Normlntabulka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1">
    <w:name w:val="Medium Grid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ednmka1zvraznn2">
    <w:name w:val="Medium Grid 1 Accent 2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ednmka1zvraznn3">
    <w:name w:val="Medium Grid 1 Accent 3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ednmka1zvraznn4">
    <w:name w:val="Medium Grid 1 Accent 4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ednmka1zvraznn5">
    <w:name w:val="Medium Grid 1 Accent 5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ednmka1zvraznn6">
    <w:name w:val="Medium Grid 1 Accent 6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ednmka2">
    <w:name w:val="Medium Grid 2"/>
    <w:basedOn w:val="Normlntabulka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Stednmka3zvraznn2">
    <w:name w:val="Medium Grid 3 Accent 2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Stednmka3zvraznn3">
    <w:name w:val="Medium Grid 3 Accent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Stednmka3zvraznn4">
    <w:name w:val="Medium Grid 3 Accent 4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Stednmka3zvraznn5">
    <w:name w:val="Medium Grid 3 Accent 5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Stednmka3zvraznn6">
    <w:name w:val="Medium Grid 3 Accent 6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Tmavseznam">
    <w:name w:val="Dark List"/>
    <w:basedOn w:val="Normlntabulka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seznamzvraznn2">
    <w:name w:val="Dark List Accent 2"/>
    <w:basedOn w:val="Normlntabulka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seznamzvraznn3">
    <w:name w:val="Dark List Accent 3"/>
    <w:basedOn w:val="Normlntabulka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seznamzvraznn4">
    <w:name w:val="Dark List Accent 4"/>
    <w:basedOn w:val="Normlntabulka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seznamzvraznn5">
    <w:name w:val="Dark List Accent 5"/>
    <w:basedOn w:val="Normlntabulka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revnstnovn">
    <w:name w:val="Colorful Shading"/>
    <w:basedOn w:val="Normlntabulka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Barevnstnovnzvraznn1">
    <w:name w:val="Colorful Shading Accent 1"/>
    <w:basedOn w:val="Normlntabulka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Barevnstnovnzvraznn2">
    <w:name w:val="Colorful Shading Accent 2"/>
    <w:basedOn w:val="Normlntabulka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Barevnstnovnzvraznn3">
    <w:name w:val="Colorful Shading Accent 3"/>
    <w:basedOn w:val="Normlntabulka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Barevnstnovnzvraznn5">
    <w:name w:val="Colorful Shading Accent 5"/>
    <w:basedOn w:val="Normlntabulka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Barevnstnovnzvraznn6">
    <w:name w:val="Colorful Shading Accent 6"/>
    <w:basedOn w:val="Normlntabulka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Barevnseznam">
    <w:name w:val="Colorful List"/>
    <w:basedOn w:val="Normlntabulka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revnseznamzvraznn2">
    <w:name w:val="Colorful List Accent 2"/>
    <w:basedOn w:val="Normlntabulka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Barevnseznamzvraznn3">
    <w:name w:val="Colorful List Accent 3"/>
    <w:basedOn w:val="Normlntabulka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revnseznamzvraznn4">
    <w:name w:val="Colorful List Accent 4"/>
    <w:basedOn w:val="Normlntabulka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Barevnmka">
    <w:name w:val="Colorful Grid"/>
    <w:basedOn w:val="Normlntabulka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Barevnmkazvraznn2">
    <w:name w:val="Colorful Grid Accent 2"/>
    <w:basedOn w:val="Normlntabulka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Barevnmkazvraznn3">
    <w:name w:val="Colorful Grid Accent 3"/>
    <w:basedOn w:val="Normlntabulka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mkazvraznn4">
    <w:name w:val="Colorful Grid Accent 4"/>
    <w:basedOn w:val="Normlntabulka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Barevnmkazvraznn5">
    <w:name w:val="Colorful Grid Accent 5"/>
    <w:basedOn w:val="Normlntabulka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LibreOffice/25.2.4.3$Windows_X86_64 LibreOffice_project/33e196637044ead23f5c3226cde09b47731f7e27</Application>
  <AppVersion>15.0000</AppVersion>
  <Pages>2</Pages>
  <Words>158</Words>
  <Characters>1631</Characters>
  <CharactersWithSpaces>1760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cp:lastModifiedBy/>
  <dcterms:modified xsi:type="dcterms:W3CDTF">2013-12-23T23:15:00Z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